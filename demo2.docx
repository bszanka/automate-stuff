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This is a paragraph.</w:t>
      </w:r>
      <w:r>
        <w:rPr>
          <w:i/>
        </w:rPr>
        <w:br/>
        <w:t>This is a new italic run.</w:t>
      </w:r>
    </w:p>
    <w:p>
      <w:r>
        <w:t>And 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